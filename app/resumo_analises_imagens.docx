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das Análises das Imagens</w:t>
      </w:r>
    </w:p>
    <w:p>
      <w:pPr>
        <w:pStyle w:val="Heading1"/>
      </w:pPr>
      <w:r>
        <w:t>Imagem: custom_agent_1.png</w:t>
      </w:r>
    </w:p>
    <w:p>
      <w:r>
        <w:t>A imagem representa a tela inicial de criação de um novo agente no Copilot Studio. Na tela, o usuário pode criar um novo agente do zero ou explorar agentes pré-definidos para diversas finalidades, como viagens seguras, perguntas e respostas do site e navegador de equipes.</w:t>
      </w:r>
    </w:p>
    <w:p>
      <w:pPr>
        <w:pStyle w:val="Heading1"/>
      </w:pPr>
      <w:r>
        <w:t>Imagem: custom_agent_2.png</w:t>
      </w:r>
    </w:p>
    <w:p>
      <w:r>
        <w:t>A imagem representa uma etapa de configuração na criação de um agente no Copilot Studio, onde o usuário está definindo o objetivo principal do agente. O sistema confirma o nome do agente ("Microsoft Consultant Agent") e solicita que o usuário especifique qual é o principal objetivo do agente. É dado um exemplo de objetivo: "O agente deve buscar informações específicas dentro da documentação do Microsoft Copilot Studio e fornecer respostas detalhadas aos usuários".</w:t>
      </w:r>
    </w:p>
    <w:p>
      <w:pPr>
        <w:pStyle w:val="Heading1"/>
      </w:pPr>
      <w:r>
        <w:t>Imagem: custom_agent_3.png</w:t>
      </w:r>
    </w:p>
    <w:p>
      <w:r>
        <w:t>A imagem demonstra a configuração do agente Microsoft Consultant Agent no Copilot Studio. Nela, são definidos o objetivo do agente, que é atuar como um assistente especializado para desenvolvedores, utilizando exclusivamente a documentação oficial da Microsoft, e suas regras de comportamento. As regras incluem a utilização de fontes de informação unicamente da documentação da Microsoft, um tom de voz leve, descontraído e humorístico, mas sem perder a precisão técnica, e o uso de analogias criativas e inteligentes para facilitar o entendimento.</w:t>
      </w:r>
    </w:p>
    <w:p>
      <w:pPr>
        <w:pStyle w:val="Heading1"/>
      </w:pPr>
      <w:r>
        <w:t>Imagem: custom_agent_4.png</w:t>
      </w:r>
    </w:p>
    <w:p>
      <w:r>
        <w:t>A imagem mostra exemplos de estilo de resposta configurados para um agente no Copilot Studio. São mostradas perguntas e respostas personalizadas para o agente, incluindo um exemplo que compara a criação de uma entidade personalizada à montagem de uma pizza. Além disso, é destacado um comportamento do agente: a capacidade de manter o contexto da conversa.</w:t>
        <w:br/>
      </w:r>
    </w:p>
    <w:p>
      <w:pPr>
        <w:pStyle w:val="Heading1"/>
      </w:pPr>
      <w:r>
        <w:t>Imagem: custom_agent_5.png</w:t>
      </w:r>
    </w:p>
    <w:p>
      <w:r>
        <w:t>A imagem representa a etapa final da configuração de um agente no Copilot Studio, onde as regras e o comportamento foram definidos e o nome do agente ("Microsoft Consultant Agent") foi confirmado. O próximo passo é clicar em "Criar" para finalizar a criação do agente, que será especializado em fornecer respostas baseadas na documentação oficial da Microsoft, com um tom engraçado, mas sem comprometer a precisão das informações.</w:t>
      </w:r>
    </w:p>
    <w:p>
      <w:pPr>
        <w:pStyle w:val="Heading1"/>
      </w:pPr>
      <w:r>
        <w:t>Imagem: custom_agent_6.png</w:t>
      </w:r>
    </w:p>
    <w:p>
      <w:r>
        <w:t>A imagem representa uma etapa de configuração do agente no Copilot Studio. Especificamente, está sendo definida a descrição e as instruções do agente, incluindo como ele deve responder, o tom a ser utilizado e como utilizar analogias para facilitar o entendimento. Além disso, a imagem também mostra um teste do agente, onde foi perguntado "O que é Copilot Studio?". A resposta gerada pelo agente é uma descrição leve, descontraída e humorística do Copilot Studio, alinhada com as instruções definidas.</w:t>
      </w:r>
    </w:p>
    <w:p>
      <w:pPr>
        <w:pStyle w:val="Heading1"/>
      </w:pPr>
      <w:r>
        <w:t>Imagem: custom_agent_7.png</w:t>
      </w:r>
    </w:p>
    <w:p>
      <w:r>
        <w:t>A imagem mostra a configuração de um agente no Microsoft Copilot Studio, onde estão sendo definidos o nome, a descrição e as instruções de como o agente deve se comportar ao interagir com os usuários. Adicionalmente, é mostrado um teste do agente, onde ele fornece sugestões de código, ajuda a solucionar problemas complexos e auxilia no desenvolvimento de software, como um copiloto. O agente também adverte que o conteúdo gerado por IA pode estar incorreto.</w:t>
      </w:r>
    </w:p>
    <w:p>
      <w:pPr>
        <w:pStyle w:val="Heading1"/>
      </w:pPr>
      <w:r>
        <w:t>Imagem: custom_agent_8.png</w:t>
      </w:r>
    </w:p>
    <w:p>
      <w:r>
        <w:t>A imagem mostra a tela de edição das frases-gatilho de um tópico no Microsoft Copilot Studio. O usuário está no processo de adicionar ou modificar as frases que iniciarão a conversa com o agente.</w:t>
      </w:r>
    </w:p>
    <w:p>
      <w:pPr>
        <w:pStyle w:val="Heading1"/>
      </w:pPr>
      <w:r>
        <w:t>Imagem: custom_agent_9.png</w:t>
      </w:r>
    </w:p>
    <w:p>
      <w:r>
        <w:t>A imagem demonstra a etapa de adicionar frases-gatilho (phrases) para um tópico específico no Copilot Studio. O usuário está adicionando frases ou perguntas que os usuários podem usar para acionar este tópico. As frases são inseridas na caixa de texto "Inserir texto" e adicionadas clicando no botão "+". Há também uma lista de frases adicionadas abaixo da caixa de texto.</w:t>
      </w:r>
    </w:p>
    <w:p>
      <w:pPr>
        <w:pStyle w:val="Heading1"/>
      </w:pPr>
      <w:r>
        <w:t>Imagem: custom_agent_10.png</w:t>
      </w:r>
    </w:p>
    <w:p>
      <w:r>
        <w:t>A imagem representa a adição de um nó ao gatilho do tópico no Copilot Studio. As frases abaixo são os gatilhos para o fluxo da conversa. Ao clicar no "+", o usuário adicionará um novo elemento ao fluxo da conversa.</w:t>
      </w:r>
    </w:p>
    <w:p>
      <w:pPr>
        <w:pStyle w:val="Heading1"/>
      </w:pPr>
      <w:r>
        <w:t>Imagem: custom_agent_11.png</w:t>
      </w:r>
    </w:p>
    <w:p>
      <w:r>
        <w:t>A imagem representa a etapa de adicionar uma ação avançada do tipo "Respostas generativas" ao fluxo de diálogo do agente no Copilot Studio.</w:t>
      </w:r>
    </w:p>
    <w:p>
      <w:pPr>
        <w:pStyle w:val="Heading1"/>
      </w:pPr>
      <w:r>
        <w:t>Imagem: custom_agent_12.png</w:t>
      </w:r>
    </w:p>
    <w:p>
      <w:r>
        <w:t>A imagem mostra uma etapa de configuração de um nó "Criar respostas generativas" no Copilot Studio. O usuário está selecionando a variável "Activity.Text" como entrada para o nó. Essa variável contém o texto da atividade ou mensagem do usuário, que será usada para gerar a resposta.</w:t>
      </w:r>
    </w:p>
    <w:p>
      <w:pPr>
        <w:pStyle w:val="Heading1"/>
      </w:pPr>
      <w:r>
        <w:t>Imagem: custom_agent_13.png</w:t>
      </w:r>
    </w:p>
    <w:p>
      <w:r>
        <w:t>A imagem representa a criação de um fluxo de conversa no Copilot Studio. Mais especificamente, mostra a adição de um nó de mensagem para responder ao usuário com o texto "Tópico de criação e Gerenciamento de Menus encerrado". O nó anterior na conversa é o nó de "Entrada".</w:t>
        <w:br/>
      </w:r>
    </w:p>
    <w:p>
      <w:pPr>
        <w:pStyle w:val="Heading1"/>
      </w:pPr>
      <w:r>
        <w:t>Imagem: custom_agent_14.png</w:t>
      </w:r>
    </w:p>
    <w:p>
      <w:r>
        <w:t>A imagem mostra um guia de como criar e gerenciar as opções da aba "Ações" no Copilot Studio. Ela apresenta um passo a passo para configurar e utilizar as ações dentro do Copilot Studio, detalhando como acessar e personalizar essas opções.</w:t>
        <w:br/>
      </w:r>
    </w:p>
    <w:p>
      <w:pPr>
        <w:pStyle w:val="Heading1"/>
      </w:pPr>
      <w:r>
        <w:t>Imagem: custom_agent_15.png</w:t>
      </w:r>
    </w:p>
    <w:p>
      <w:r>
        <w:t>A imagem descreve os passos para adicionar e configurar ações em um agente no Copilot Studio. O usuário deve nomear a ação, descrever o que ela faz e definir os parâmetros necessários. Em seguida, deve configurar os detalhes da ação, incluindo o tipo de ação, os parâmetros de entrada e saída e qualquer lógica adicional necessária.</w:t>
        <w:br/>
      </w:r>
    </w:p>
    <w:p>
      <w:pPr>
        <w:pStyle w:val="Heading1"/>
      </w:pPr>
      <w:r>
        <w:t>Imagem: custom_agent_16.png</w:t>
      </w:r>
    </w:p>
    <w:p>
      <w:r>
        <w:t>A imagem descreve o gerenciamento de ações dentro do Copilot Studio. Os passos incluem:</w:t>
        <w:br/>
        <w:br/>
        <w:t>1.  **Edição de ações:** Ajustar ações existentes clicando na lista de ações.</w:t>
        <w:br/>
        <w:t>2.  **Exclusão de ações:** Remover ações desnecessárias.</w:t>
        <w:br/>
        <w:t>3.  **Organização de ações:** Categorizar ou agrupar ações para facilitar a navegação.</w:t>
      </w:r>
    </w:p>
    <w:p>
      <w:pPr>
        <w:pStyle w:val="Heading1"/>
      </w:pPr>
      <w:r>
        <w:t>Imagem: custom_agent_17.png</w:t>
      </w:r>
    </w:p>
    <w:p>
      <w:r>
        <w:t>Com base na imagem, o passo que está sendo representado na criação de um agente no Copilot Studio é o de **teste e documentação das ações**.</w:t>
        <w:br/>
        <w:br/>
        <w:t>**Teste**: Validação do funcionamento das ações criadas, garantindo que elas operem conforme o esperado.</w:t>
        <w:br/>
        <w:br/>
        <w:t>**Documentação**: Registro detalhado das ações, facilitando a compreensão e replicação por outros desenvolvedores.</w:t>
        <w:br/>
        <w:br/>
        <w:t>**Reutilização**: Criação de ações que podem ser usadas em diferentes partes do projeto.</w:t>
      </w:r>
    </w:p>
    <w:p>
      <w:pPr>
        <w:pStyle w:val="Heading1"/>
      </w:pPr>
      <w:r>
        <w:t>Imagem: custom_agent_18.png</w:t>
      </w:r>
    </w:p>
    <w:p>
      <w:r>
        <w:t>Com certeza!</w:t>
        <w:br/>
        <w:br/>
        <w:t>A imagem representa um momento de aprendizado sobre a reutilização de ações no Copilot Studio. Ela explica que é possível criar ações que podem ser utilizadas em diferentes partes do projeto, comparando-as a um molho especial que combina com qualquer sanduíche. Em seguida, indica que o usuário está pronto para criar e gerenciar as opções da aba Ações no Copilot Studio.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