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Resumo das Análises das Imagens</w:t>
      </w:r>
    </w:p>
    <w:p>
      <w:pPr>
        <w:pStyle w:val="Heading1"/>
      </w:pPr>
      <w:r>
        <w:t>Imagem: custom_agent_1.png</w:t>
      </w:r>
    </w:p>
    <w:p>
      <w:r>
        <w:t>A imagem representa o primeiro passo na criação de um agente no Copilot Studio, onde o usuário clica no botão "Criar" para iniciar o processo.</w:t>
        <w:br/>
      </w:r>
    </w:p>
    <w:p>
      <w:pPr>
        <w:pStyle w:val="Heading1"/>
      </w:pPr>
      <w:r>
        <w:t>Imagem: custom_agent_2.png</w:t>
      </w:r>
    </w:p>
    <w:p>
      <w:r>
        <w:t>A imagem representa a customização de um tópico no Copilot Studio, especificamente a definição do objetivo do agente e a especificação de suas instruções.</w:t>
        <w:br/>
      </w:r>
    </w:p>
    <w:p>
      <w:pPr>
        <w:pStyle w:val="Heading1"/>
      </w:pPr>
      <w:r>
        <w:t>Imagem: custom_agent_3.png</w:t>
      </w:r>
    </w:p>
    <w:p>
      <w:r>
        <w:t>A imagem mostra a configuração do objetivo e das regras de comportamento de um agente no Microsoft Copilot Studio. Inclui detalhes sobre o papel do agente, as fontes de informação que ele deve usar, o tom de voz a ser adotado e o uso de analogias.</w:t>
        <w:br/>
      </w:r>
    </w:p>
    <w:p>
      <w:pPr>
        <w:pStyle w:val="Heading1"/>
      </w:pPr>
      <w:r>
        <w:t>Imagem: custom_agent_4.png</w:t>
      </w:r>
    </w:p>
    <w:p>
      <w:r>
        <w:t>A imagem representa a configuração do agente no Copilot Studio, onde se define o estilo de resposta do agente, incluindo exemplos de perguntas e respostas. Há um contexto persistente para manter a coerência na conversa.</w:t>
        <w:br/>
      </w:r>
    </w:p>
    <w:p>
      <w:pPr>
        <w:pStyle w:val="Heading1"/>
      </w:pPr>
      <w:r>
        <w:t>Imagem: custom_agent_5.png</w:t>
      </w:r>
    </w:p>
    <w:p>
      <w:r>
        <w:t>A imagem representa a criação de um agente no Copilot Studio, especificamente o passo de finalização e criação do agente após definir suas instruções e comportamento. O botão "Criar" indica que o processo de configuração foi concluído e o agente está pronto para ser criado.</w:t>
      </w:r>
    </w:p>
    <w:p>
      <w:pPr>
        <w:pStyle w:val="Heading1"/>
      </w:pPr>
      <w:r>
        <w:t>Imagem: custom_agent_6.png</w:t>
      </w:r>
    </w:p>
    <w:p>
      <w:r>
        <w:t>A imagem demonstra a customização de um tópico específico em um agente do Copilot Studio. As configurações incluem:</w:t>
        <w:br/>
        <w:br/>
        <w:t>*   **Detalhes do Agente:** Configuração do nome e descrição do agente (Microsoft Consultant Agent).</w:t>
        <w:br/>
        <w:t>*   **Instruções para o Agente:** Definição do comportamento do agente, incluindo responder de forma leve, descontraída e humorística, usar analogias e referenciar interações anteriores.</w:t>
        <w:br/>
        <w:t>*   **Teste do Agente:** Realização de um teste de conversação com o agente, perguntando "O que é Copilot studio?", para avaliar a qualidade da resposta e verificar se o comportamento definido está sendo seguido.</w:t>
      </w:r>
    </w:p>
    <w:p>
      <w:pPr>
        <w:pStyle w:val="Heading1"/>
      </w:pPr>
      <w:r>
        <w:t>Imagem: custom_agent_7.png</w:t>
      </w:r>
    </w:p>
    <w:p>
      <w:r>
        <w:t>A imagem representa a criação de um agente no Copilot Studio. Especificamente, mostra a configuração do agente, definindo nome, descrição e instruções detalhadas sobre seu comportamento e tom (engraçado, leve, técnico), bem como a inclusão de analogias e referências a interações anteriores. Além disso, a imagem exibe um teste de conversação com o agente, mostrando a resposta gerada para uma consulta específica. A resposta do agente inclui sugestões de código, soluções para problemas complexos e uma analogia de copiloto de avião para o desenvolvimento de software. Por fim, há um aviso de que o conteúdo gerado pela IA pode estar incorreto.</w:t>
        <w:br/>
      </w:r>
    </w:p>
    <w:p>
      <w:pPr>
        <w:pStyle w:val="Heading1"/>
      </w:pPr>
      <w:r>
        <w:t>Imagem: custom_agent_8.png</w:t>
      </w:r>
    </w:p>
    <w:p>
      <w:r>
        <w:t>A imagem representa o passo de customização de um tópico, especificamente na adição de frases-gatilho ("Editar").</w:t>
      </w:r>
    </w:p>
    <w:p>
      <w:pPr>
        <w:pStyle w:val="Heading1"/>
      </w:pPr>
      <w:r>
        <w:t>Imagem: custom_agent_9.png</w:t>
      </w:r>
    </w:p>
    <w:p>
      <w:r>
        <w:t>A imagem representa a adição de frases-gatilho para um tópico no Microsoft Copilot Studio. O usuário está inserindo frases que acionarão o tópico quando o agente reconhecer intenções semelhantes nas entradas do usuário.</w:t>
        <w:br/>
      </w:r>
    </w:p>
    <w:p>
      <w:pPr>
        <w:pStyle w:val="Heading1"/>
      </w:pPr>
      <w:r>
        <w:t>Imagem: custom_agent_10.png</w:t>
      </w:r>
    </w:p>
    <w:p>
      <w:r>
        <w:t>A imagem representa a adição de um novo nó (Adicionar nó) no tópico do Copilot Studio, após as frases-gatilho.</w:t>
        <w:br/>
      </w:r>
    </w:p>
    <w:p>
      <w:pPr>
        <w:pStyle w:val="Heading1"/>
      </w:pPr>
      <w:r>
        <w:t>Imagem: custom_agent_11.png</w:t>
      </w:r>
    </w:p>
    <w:p>
      <w:r>
        <w:t>A imagem representa o passo de customização de um tópico, especificamente a adição de uma "Resposta Generativa" dentro das opções avançadas.</w:t>
        <w:br/>
      </w:r>
    </w:p>
    <w:p>
      <w:pPr>
        <w:pStyle w:val="Heading1"/>
      </w:pPr>
      <w:r>
        <w:t>Imagem: custom_agent_12.png</w:t>
      </w:r>
    </w:p>
    <w:p>
      <w:r>
        <w:t>A imagem representa a personalização de um tópico no Copilot Studio. O usuário está selecionando uma variável do sistema ("Activity.Text") para inserir como entrada em um nó de "Criar respostas generativas", a partir da opção "Selecionar ou inserir um valor".</w:t>
      </w:r>
    </w:p>
    <w:p>
      <w:pPr>
        <w:pStyle w:val="Heading1"/>
      </w:pPr>
      <w:r>
        <w:t>Imagem: custom_agent_13.png</w:t>
      </w:r>
    </w:p>
    <w:p>
      <w:r>
        <w:t>A imagem representa a personalização de um tópico, especificamente a adição de um nó de mensagem após um nó de entrada de dados. O destaque em vermelho aponta para o botão "+" que permite adicionar um novo nó ao fluxo do tópico. O nó de mensagem contém o texto "Tópico de criação e gerenciamento de menus encerrado".</w:t>
        <w:br/>
      </w:r>
    </w:p>
    <w:p>
      <w:pPr>
        <w:pStyle w:val="Heading1"/>
      </w:pPr>
      <w:r>
        <w:t>Imagem: custom_agent_14.png</w:t>
      </w:r>
    </w:p>
    <w:p>
      <w:r>
        <w:t>A imagem representa um passo a passo para criar ações no Copilot Studio. Os dois passos iniciais incluem:</w:t>
        <w:br/>
        <w:br/>
        <w:t>1.  Abrir o Copilot Studio.</w:t>
        <w:br/>
        <w:t>2.  Navegar até a aba de Ações.</w:t>
      </w:r>
    </w:p>
    <w:p>
      <w:pPr>
        <w:pStyle w:val="Heading1"/>
      </w:pPr>
      <w:r>
        <w:t>Imagem: custom_agent_15.png</w:t>
      </w:r>
    </w:p>
    <w:p>
      <w:r>
        <w:t>Os passos da imagem descrevem a criação de ações (tarefas) dentro de um tópico no Copilot Studio.</w:t>
        <w:br/>
        <w:br/>
        <w:t>**Passos:**</w:t>
        <w:br/>
        <w:br/>
        <w:t>*   **Navegar até a aba Ações:** Localizar a seção onde as ações são definidas.</w:t>
        <w:br/>
        <w:t>*   **Adicionar Nova Ação:** Criar uma nova ação, definindo seu nome, descrição e parâmetros necessários (ingredientes).</w:t>
        <w:br/>
        <w:t>*   **Configurar a Ação:** Ajustar os detalhes da ação, como tipo (função ou comando), parâmetros de entrada e saída, e lógica adicional.</w:t>
      </w:r>
    </w:p>
    <w:p>
      <w:pPr>
        <w:pStyle w:val="Heading1"/>
      </w:pPr>
      <w:r>
        <w:t>Imagem: custom_agent_16.png</w:t>
      </w:r>
    </w:p>
    <w:p>
      <w:r>
        <w:t>A imagem descreve como gerenciar as ações de um agente no Copilot Studio. Os tópicos abordam:</w:t>
        <w:br/>
        <w:br/>
        <w:t>1.  **Editar Ações Existentes:** Ajustar ações já criadas, como adicionar mais molho a um sanduíche seco. (Configuração de comportamento)</w:t>
        <w:br/>
        <w:t>2.  **Excluir Ações:** Remover ações desnecessárias, como retirar um ingrediente que não combina. (Configuração de comportamento)</w:t>
        <w:br/>
        <w:t>3.  **Organizar Ações:** Agrupar ações para facilitar a navegação, como separar ingredientes para montar um sanduíche. (Configuração de comportamento)</w:t>
        <w:br/>
      </w:r>
    </w:p>
    <w:p>
      <w:pPr>
        <w:pStyle w:val="Heading1"/>
      </w:pPr>
      <w:r>
        <w:t>Imagem: custom_agent_17.png</w:t>
      </w:r>
    </w:p>
    <w:p>
      <w:r>
        <w:t>A imagem representa dicas extras na criação de um agente no Copilot Studio, com foco em:</w:t>
        <w:br/>
        <w:br/>
        <w:t>*   **Documentação:** Documentar as ações para facilitar o entendimento e replicação.</w:t>
        <w:br/>
        <w:t>*   **Reutilização:** Criar ações reutilizáveis para serem usadas em diferentes partes do projeto.</w:t>
        <w:br/>
        <w:br/>
        <w:t>Além disso, a imagem menciona a importância de testar as ações para garantir que funcionem como esperado.</w:t>
        <w:br/>
      </w:r>
    </w:p>
    <w:p>
      <w:pPr>
        <w:pStyle w:val="Heading1"/>
      </w:pPr>
      <w:r>
        <w:t>Imagem: custom_agent_18.png</w:t>
      </w:r>
    </w:p>
    <w:p>
      <w:r>
        <w:t>Com base na imagem, a aula aborda a criação de ações reutilizáveis no Copilot Studio. Isso permite que as ações sejam usadas em diferentes partes do projeto, como um "molho especial" que se adapta a diferentes situações. A imagem também menciona a aba "Ações" no Copilot Studio e a capacidade de gerenciá-las.</w:t>
        <w:br/>
      </w:r>
    </w:p>
    <w:p>
      <w:pPr>
        <w:pStyle w:val="Heading1"/>
      </w:pPr>
      <w:r>
        <w:t>Imagem: custom_topic_message_1.png</w:t>
      </w:r>
    </w:p>
    <w:p>
      <w:r>
        <w:t>A imagem mostra a aba "Tópicos" selecionada no Microsoft Copilot Studio. Mais especificamente, a aba "Sistema", onde se visualiza e gerencia os tópicos de sistema, essenciais para o funcionamento do agente. Os tópicos "Conversational boosting" e "Fallback" estão destacados e habilitados.</w:t>
      </w:r>
    </w:p>
    <w:p>
      <w:pPr>
        <w:pStyle w:val="Heading1"/>
      </w:pPr>
      <w:r>
        <w:t>Imagem: custom_topic_2.png</w:t>
      </w:r>
    </w:p>
    <w:p>
      <w:r>
        <w:t>A imagem representa um passo na customização de um tópico no Copilot Studio. Especificamente, está sendo ajustado um parâmetro para permitir que a IA use seus próprios conhecimentos gerais ao gerar respostas, recurso que está em versão preliminar. O botão "Salvar", destacado, indica a necessidade de salvar as configurações realizadas.</w:t>
      </w:r>
    </w:p>
    <w:p>
      <w:pPr>
        <w:pStyle w:val="Heading1"/>
      </w:pPr>
      <w:r>
        <w:t>Imagem: custom_quality_1.png</w:t>
      </w:r>
    </w:p>
    <w:p>
      <w:r>
        <w:t>A imagem mostra a configuração de fontes de conhecimento na criação de respostas generativas no Copilot Studio. A opção "Pesquisar somente fontes selecionadas" está desativada.</w:t>
        <w:br/>
      </w:r>
    </w:p>
    <w:p>
      <w:pPr>
        <w:pStyle w:val="Heading1"/>
      </w:pPr>
      <w:r>
        <w:t>Imagem: custom_topic_3.png</w:t>
      </w:r>
    </w:p>
    <w:p>
      <w:r>
        <w:t>A imagem representa a configuração das "Propriedades de Criar respostas generativas" de um tópico no Copilot Studio. As configurações incluem:</w:t>
        <w:br/>
        <w:br/>
        <w:t>*   **Fontes de conhecimento:** Configuração para pesquisar somente fontes selecionadas para respostas gerativas.</w:t>
        <w:br/>
        <w:t>*   **Dados clássicos:** Configuração para permitir que a IA use seus próprios conhecimentos gerais (versão preliminar).</w:t>
      </w:r>
    </w:p>
    <w:p>
      <w:pPr>
        <w:pStyle w:val="Heading1"/>
      </w:pPr>
      <w:r>
        <w:t>Imagem: custom_prompt_4.png</w:t>
      </w:r>
    </w:p>
    <w:p>
      <w:r>
        <w:t>A imagem demonstra a configuração do nível de moderação de conteúdo em um tópico do agente, permitindo personalizar o prompt com variáveis e linguagem clara. A moderação de conteúdo está definida como "Alto(a)".</w:t>
        <w:br/>
      </w:r>
    </w:p>
    <w:p>
      <w:pPr>
        <w:pStyle w:val="Heading1"/>
      </w:pPr>
      <w:r>
        <w:t>Imagem: custom_agent_topic_5.png</w:t>
      </w:r>
    </w:p>
    <w:p>
      <w:r>
        <w:t>A imagem representa a configuração de um tópico no Copilot Studio, especificamente as "Configurações" gerais, como nível de moderação de conteúdo.</w:t>
        <w:br/>
      </w:r>
    </w:p>
    <w:p>
      <w:pPr>
        <w:pStyle w:val="Heading1"/>
      </w:pPr>
      <w:r>
        <w:t>Imagem: custom_agent_topic_6.png</w:t>
      </w:r>
    </w:p>
    <w:p>
      <w:r>
        <w:t>A imagem representa a configuração da IA Generativa no Copilot Studio, onde se define como o agente deve interagir com as pessoas. As opções são:</w:t>
        <w:br/>
        <w:br/>
        <w:t>*   **Clássico:** Utiliza os tópicos criados para responder.</w:t>
        <w:br/>
        <w:t>*   **Generativa:** Usa IA para combinar ações, tópicos e conhecimento.</w:t>
        <w:br/>
        <w:br/>
        <w:t>A configuração também permite ajustar a rigorosidade da moderação de conteúdo (Baixo, Médio, Alto) e habilitar recursos premium para melhorar a pesquisa. Está marcada a opção de IA Generativa com a seta vermelha.</w:t>
      </w:r>
    </w:p>
    <w:p>
      <w:pPr>
        <w:pStyle w:val="Heading1"/>
      </w:pPr>
      <w:r>
        <w:t>Imagem: registro_aprovado.PNG</w:t>
      </w:r>
    </w:p>
    <w:p>
      <w:r>
        <w:t>A imagem representa a aprovação de uma solicitação de fornecedor dentro do sistema. Há uma indicação de potencial duplicata.</w:t>
        <w:br/>
        <w:t>---</w:t>
      </w:r>
    </w:p>
    <w:p>
      <w:pPr>
        <w:pStyle w:val="Heading1"/>
      </w:pPr>
      <w:r>
        <w:t>Imagem: perfil.PNG</w:t>
      </w:r>
    </w:p>
    <w:p>
      <w:r>
        <w:t>A imagem representa a navegação dentro das opções de um agente (Copilot), sem indicação direta de configuração ou teste específico relacionado aos tópicos da aula. As opções incluem "Resumo", "Contatos", "Dados do ERP", "Certificados", "Registro de atividades", "Atividade comercial", "Solicitação de fornecedor", "Registro" e "Questionários".</w:t>
        <w:br/>
      </w:r>
    </w:p>
    <w:p>
      <w:pPr>
        <w:pStyle w:val="Heading1"/>
      </w:pPr>
      <w:r>
        <w:t>Imagem: iniciar_registro_interno.PNG</w:t>
      </w:r>
    </w:p>
    <w:p>
      <w:r>
        <w:t>A imagem representa a etapa de convidar ou iniciar um registro interno para "GIGANTE COMUNICACAO VISUAL LTDA" no contexto da criação de um agente. Há opções para "Convidar" ou "Iniciar registro interno".</w:t>
        <w:br/>
      </w:r>
    </w:p>
    <w:p>
      <w:pPr>
        <w:pStyle w:val="Heading1"/>
      </w:pPr>
      <w:r>
        <w:t>Imagem: mensagem_iniciando_registro.PNG</w:t>
      </w:r>
    </w:p>
    <w:p>
      <w:r>
        <w:t>A imagem representa a customização de um tópico no Copilot Studio. Especificamente, está relacionada à configuração de uma mensagem informativa sobre as limitações de iniciar um registro interno em relação à comunicação com fornecedores.</w:t>
        <w:br/>
      </w:r>
    </w:p>
    <w:p>
      <w:pPr>
        <w:pStyle w:val="Heading1"/>
      </w:pPr>
      <w:r>
        <w:t>Imagem: escolher_destinatario.PNG</w:t>
      </w:r>
    </w:p>
    <w:p>
      <w:r>
        <w:t>A imagem mostra uma tela de confirmação de envio de questionários em um sistema de registro interno. Há uma lista de questionários a serem enviados, com informações como código, nome e destinatário. O usuário pode selecionar os questionários desejados e, em seguida, confirmar o envio.</w:t>
        <w:br/>
        <w:t>Não há elementos visuais que indiquem qual tópico específico da aula a imagem representa. No entanto, considerando o contexto geral, a imagem pode estar relacionada à customização de um tópico ou à personalização de uma mensagem de erro, onde se define quais questionários devem ser enviados com base em determinadas condições.</w:t>
        <w:br/>
      </w:r>
    </w:p>
    <w:p>
      <w:pPr>
        <w:pStyle w:val="Heading1"/>
      </w:pPr>
      <w:r>
        <w:t>Imagem: selecionar_destinatario.PNG</w:t>
      </w:r>
    </w:p>
    <w:p>
      <w:r>
        <w:t>A imagem representa uma configuração para selecionar um usuário específico. O usuário é selecionado a partir de uma lista, e pode ser filtrado através da caixa de busca "joel_ferr" digitada.</w:t>
        <w:br/>
      </w:r>
    </w:p>
    <w:p>
      <w:pPr>
        <w:pStyle w:val="Heading1"/>
      </w:pPr>
      <w:r>
        <w:t>Imagem: clicar_enviar.PNG</w:t>
      </w:r>
    </w:p>
    <w:p>
      <w:r>
        <w:t>A imagem representa a configuração de um tópico, onde um questionário está sendo selecionado para ser enviado a um destinatário específico.</w:t>
        <w:br/>
      </w:r>
    </w:p>
    <w:p>
      <w:pPr>
        <w:pStyle w:val="Heading1"/>
      </w:pPr>
      <w:r>
        <w:t>Imagem: registro_aprovado.PNG</w:t>
      </w:r>
    </w:p>
    <w:p>
      <w:r>
        <w:t>A imagem representa a customização de um tópico, especificamente a aprovação de uma solicitação de fornecedor.</w:t>
        <w:br/>
      </w:r>
    </w:p>
    <w:p>
      <w:pPr>
        <w:pStyle w:val="Heading1"/>
      </w:pPr>
      <w:r>
        <w:t>Imagem: perfil.PNG</w:t>
      </w:r>
    </w:p>
    <w:p>
      <w:r>
        <w:t>A imagem representa a interface de um agente (Copilot) já criado, mostrando opções de configurações e informações. As opções incluem acesso a: Resumo, Contatos, Dados do ERP, Certificados, Registro de atividades, Atividade comercial, Solicitação de fornecedor, Registro e Questionários.</w:t>
        <w:br/>
      </w:r>
    </w:p>
    <w:p>
      <w:pPr>
        <w:pStyle w:val="Heading1"/>
      </w:pPr>
      <w:r>
        <w:t>Imagem: iniciar_registro_interno.PNG</w:t>
      </w:r>
    </w:p>
    <w:p>
      <w:r>
        <w:t>A imagem representa a criação de um novo registro para a empresa "GIGANTE COMUNICAÇÃO VISUAL LTDA" dentro do Copilot Studio, oferecendo duas opções: convidá-la para se registrar ou iniciar um registro interno em nome da empresa. Não há indicação de teste de conversação ou configuração de tópicos específicos na imagem.</w:t>
        <w:br/>
      </w:r>
    </w:p>
    <w:p>
      <w:pPr>
        <w:pStyle w:val="Heading1"/>
      </w:pPr>
      <w:r>
        <w:t>Imagem: mensagem_iniciando_registro.PNG</w:t>
      </w:r>
    </w:p>
    <w:p>
      <w:r>
        <w:t>A imagem representa a personalização de uma mensagem de erro de tópico, onde o sistema informa que iniciar um registro interno não estabelece comunicação com o fornecedor. As opções apresentadas são "Iniciar registro" e "Cancelar".</w:t>
        <w:br/>
      </w:r>
    </w:p>
    <w:p>
      <w:pPr>
        <w:pStyle w:val="Heading1"/>
      </w:pPr>
      <w:r>
        <w:t>Imagem: escolher_destinatario.PNG</w:t>
      </w:r>
    </w:p>
    <w:p>
      <w:r>
        <w:t>A imagem mostra uma tela de confirmação dos questionários que serão enviados no contexto de um "registro interno". É possível selecionar um questionário específico (CFR - Questionário de registro externo) identificado pelo código "Doc2362828861".</w:t>
        <w:br/>
        <w:br/>
        <w:t>Com base nos tópicos da aula, esta imagem pode se referir à customização de um tópico, especificamente no contexto de configuração de envio de questionários. Não há informações suficientes para determinar se é uma mensagem de erro ou ajuste de qualidade de resposta GenAI.</w:t>
        <w:br/>
      </w:r>
    </w:p>
    <w:p>
      <w:pPr>
        <w:pStyle w:val="Heading1"/>
      </w:pPr>
      <w:r>
        <w:t>Imagem: selecionar_destinatario.PNG</w:t>
      </w:r>
    </w:p>
    <w:p>
      <w:r>
        <w:t>A imagem representa a configuração de um usuário específico dentro do Copilot Studio. O usuário está sendo selecionado a partir de uma lista, e informações como nome e e-mail são exibidas para auxiliar na identificação. O usuário selecionado será então confirmado ou cancelado.</w:t>
        <w:br/>
      </w:r>
    </w:p>
    <w:p>
      <w:pPr>
        <w:pStyle w:val="Heading1"/>
      </w:pPr>
      <w:r>
        <w:t>Imagem: clicar_enviar.PNG</w:t>
      </w:r>
    </w:p>
    <w:p>
      <w:r>
        <w:t>A imagem representa a configuração de um tópico, onde se confirma os questionários que serão enviados a um destinatário específico.</w:t>
        <w:br/>
      </w:r>
    </w:p>
    <w:p>
      <w:pPr>
        <w:pStyle w:val="Heading1"/>
      </w:pPr>
      <w:r>
        <w:t>Imagem: registro_aprovado.PNG</w:t>
      </w:r>
    </w:p>
    <w:p>
      <w:r>
        <w:t>A imagem representa a customização de um tópico, especificamente a aprovação de uma solicitação de fornecedor dentro do fluxo de gerenciamento. Há uma notificação sobre uma possível duplicata e informações sobre quem solicitou e quando. O fluxo do processo mostra as etapas desde a criação da solicitação até a criação de um novo fornecedor.</w:t>
        <w:br/>
      </w:r>
    </w:p>
    <w:p>
      <w:pPr>
        <w:pStyle w:val="Heading1"/>
      </w:pPr>
      <w:r>
        <w:t>Imagem: perfil.PNG</w:t>
      </w:r>
    </w:p>
    <w:p>
      <w:r>
        <w:t>A imagem representa a customização de um tópico dentro do Copilot Studio, especificamente as opções disponíveis para configurar e gerenciar o comportamento e as funcionalidades do agente. Inclui opções como resumo, contatos, dados do ERP, certificados, registro de atividades e atividade comercial. Além disso, oferece acesso a funcionalidades como solicitação de fornecedor, registro e questionários.</w:t>
        <w:br/>
      </w:r>
    </w:p>
    <w:p>
      <w:pPr>
        <w:pStyle w:val="Heading1"/>
      </w:pPr>
      <w:r>
        <w:t>Imagem: registro_aprovado.PNG</w:t>
      </w:r>
    </w:p>
    <w:p>
      <w:r>
        <w:t>A imagem representa a aprovação de uma solicitação de fornecedor.</w:t>
        <w:br/>
      </w:r>
    </w:p>
    <w:p>
      <w:pPr>
        <w:pStyle w:val="Heading1"/>
      </w:pPr>
      <w:r>
        <w:t>Imagem: perfil.PNG</w:t>
      </w:r>
    </w:p>
    <w:p>
      <w:r>
        <w:t>A imagem representa a tela inicial ou perfil de um agente (Copilot) chamado "Gigante Comunicação Visual LTDA", mostrando informações como códigos de vendedor e um menu com opções como Resumo, Contatos, Dados do ERP, Certificados, Registro de atividades, Atividade comercial, Solicitação de fornecedor, Registro e Questionários. Não há informações visuais sobre configuração ou teste de conversação, apenas a estrutura geral do agente.</w:t>
        <w:br/>
      </w:r>
    </w:p>
    <w:p>
      <w:pPr>
        <w:pStyle w:val="Heading1"/>
      </w:pPr>
      <w:r>
        <w:t>Imagem: iniciar_registro_interno.PNG</w:t>
      </w:r>
    </w:p>
    <w:p>
      <w:r>
        <w:t>A imagem representa uma etapa na criação de um agente, focada no convite ou no início de um registro interno para "GIGANTE COMUNICACAO VISUAL LTDA". A interface mostra opções para convidar a empresa a se registrar ou para iniciar um registro interno em seu nome.</w:t>
        <w:br/>
      </w:r>
    </w:p>
    <w:p>
      <w:pPr>
        <w:pStyle w:val="Heading1"/>
      </w:pPr>
      <w:r>
        <w:t>Imagem: mensagem_iniciando_registro.PNG</w:t>
      </w:r>
    </w:p>
    <w:p>
      <w:r>
        <w:t>A imagem representa a criação de um novo tópico no Copilot Studio, especificamente a ação de iniciar um registro interno. A mensagem indica que, como os fornecedores não participam de registros internos, iniciar um registro interno não estabelece comunicação com o fornecedor.</w:t>
        <w:br/>
      </w:r>
    </w:p>
    <w:p>
      <w:pPr>
        <w:pStyle w:val="Heading1"/>
      </w:pPr>
      <w:r>
        <w:t>Imagem: registro_aprovado.PNG</w:t>
      </w:r>
    </w:p>
    <w:p>
      <w:r>
        <w:t>A imagem representa uma etapa de customização de um tópico em que uma solicitação de fornecedor é aprovada após ter sido analisada. Há um aviso sobre uma possível duplicata. O fluxo do processo mostra as etapas desde a criação da solicitação até a criação do novo fornecedor. A solicitação foi feita por Joel Ferreira Heanna dos Reis em 10 de setembro de 2024.</w:t>
        <w:br/>
      </w:r>
    </w:p>
    <w:p>
      <w:pPr>
        <w:pStyle w:val="Heading1"/>
      </w:pPr>
      <w:r>
        <w:t>Imagem: registro_aprovado.PNG</w:t>
      </w:r>
    </w:p>
    <w:p>
      <w:r>
        <w:t>A imagem representa a aprovação de uma solicitação de fornecedor no sistema. Não há elementos que indiquem um passo específico da aula de criação de agente no Copilot Studio. A imagem demonstra um fluxo de processo de solicitação criada, aprovação do formulário e novo fornecedor criado, mas não se trata de uma configuração ou teste do agente.</w:t>
        <w:br/>
      </w:r>
    </w:p>
    <w:p>
      <w:pPr>
        <w:pStyle w:val="Heading1"/>
      </w:pPr>
      <w:r>
        <w:t>Imagem: perfil.PNG</w:t>
      </w:r>
    </w:p>
    <w:p>
      <w:r>
        <w:t>A imagem exibe a interface de um sistema, possivelmente relacionado à gestão de vendedores ou fornecedores. Apresenta informações de uma empresa ("GIGANTE COMUNICACAO VISUAL LTDA"), códigos de vendedor e um menu com diversas opções, como "Resumo", "Contatos", "Dados do ERP", "Certificados", "Registro de atividades", "Atividade comercial", "Solicitação de fornecedor", "Registro" e "Questionários".</w:t>
        <w:br/>
        <w:br/>
        <w:t>Sem informações adicionais sobre a aplicação ou o contexto específico do Copilot Studio, não é possível determinar qual etapa exata da criação de um agente a imagem representa. No entanto, com base nas opções de menu exibidas, podemos inferir que a imagem pode estar relacionada à:</w:t>
        <w:br/>
        <w:br/>
        <w:t>1.  **Configuração do Agente:** Ajustes nos dados do vendedor, como códigos e informações da empresa.</w:t>
        <w:br/>
        <w:t>2.  **Customização do Agente:** Definição de funcionalidades específicas, como registro de atividades e gestão de solicitações de fornecedores.</w:t>
        <w:br/>
        <w:t>3.  **Personalização do Agente:** Configuração de respostas e informações apresentadas ao usuário, através das opções de resumo e contatos.</w:t>
        <w:br/>
        <w:br/>
        <w:t>É importante notar que a imagem não fornece informações sobre a criação de um Copilot em branco, mensagens de erro ou ajustes na qualidade da resposta com GenAI. Portanto, a imagem parece mais relacionada à customização e configuração do agente, em vez de aspectos mais amplos de criação ou personalização de respostas.</w:t>
        <w:br/>
      </w:r>
    </w:p>
    <w:p>
      <w:pPr>
        <w:pStyle w:val="Heading1"/>
      </w:pPr>
      <w:r>
        <w:t>Imagem: iniciar_registro_interno.PNG</w:t>
      </w:r>
    </w:p>
    <w:p>
      <w:r>
        <w:t>A imagem mostra a interface de uma ferramenta (possivelmente o Copilot Studio) onde se está gerenciando uma entidade chamada "GIGANTE COMUNICACAO VISUAL LTDA". A tela oferece duas opções:</w:t>
        <w:br/>
        <w:br/>
        <w:t>1.  **Convidar**: Uma ação para convidar a entidade a se registrar.</w:t>
        <w:br/>
        <w:t>2.  **Iniciar registro interno**: Uma ação para iniciar um registro interno em nome da entidade.</w:t>
        <w:br/>
        <w:br/>
        <w:t>A imagem representa uma fase inicial de configuração onde se decide como integrar ou registrar uma nova entidade no sistema.</w:t>
        <w:br/>
      </w:r>
    </w:p>
    <w:p>
      <w:pPr>
        <w:pStyle w:val="Heading1"/>
      </w:pPr>
      <w:r>
        <w:t>Imagem: mensagem_iniciando_registro.PNG</w:t>
      </w:r>
    </w:p>
    <w:p>
      <w:r>
        <w:t>A imagem representa a customização de um tópico no Copilot Studio. Especificamente, é a configuração de um aviso ou mensagem informativa ao iniciar um registro interno, explicando que essa ação não estabelece comunicação com o fornecedor.</w:t>
        <w:br/>
      </w:r>
    </w:p>
    <w:p>
      <w:pPr>
        <w:pStyle w:val="Heading1"/>
      </w:pPr>
      <w:r>
        <w:t>Imagem: escolher_destinatario.PNG</w:t>
      </w:r>
    </w:p>
    <w:p>
      <w:r>
        <w:t>A imagem representa a confirmação dos questionários que serão enviados, com a possibilidade de selecionar um questionário específico (Doc2362828861, CFR - Questionário de registro externo) para envio.</w:t>
        <w:br/>
      </w:r>
    </w:p>
    <w:p>
      <w:pPr>
        <w:pStyle w:val="Heading1"/>
      </w:pPr>
      <w:r>
        <w:t>Imagem: selecionar_destinatario.PNG</w:t>
      </w:r>
    </w:p>
    <w:p>
      <w:r>
        <w:t>A imagem mostra a interface para selecionar um usuário em um sistema. Um campo de busca permite filtrar usuários por nome. A lista exibe o nome e e-mail dos usuários, com uma opção de seleção por rádio. Ações de "Confirmar" e "Cancelar" estão disponíveis.</w:t>
        <w:br/>
      </w:r>
    </w:p>
    <w:p>
      <w:pPr>
        <w:pStyle w:val="Heading1"/>
      </w:pPr>
      <w:r>
        <w:t>Imagem: clicar_enviar.PNG</w:t>
      </w:r>
    </w:p>
    <w:p>
      <w:r>
        <w:t>A imagem mostra a confirmação dos questionários que serão enviados, exibindo detalhes como código, nome do questionário e destinatário.</w:t>
        <w:br/>
      </w:r>
    </w:p>
    <w:p>
      <w:pPr>
        <w:pStyle w:val="Heading1"/>
      </w:pPr>
      <w:r>
        <w:t>Imagem: custom_agent_1.png</w:t>
      </w:r>
    </w:p>
    <w:p>
      <w:r>
        <w:t>A imagem representa o passo inicial da criação de um agente no Copilot Studio, onde o usuário clica no botão "Criar" para iniciar o processo.</w:t>
        <w:br/>
      </w:r>
    </w:p>
    <w:p>
      <w:pPr>
        <w:pStyle w:val="Heading1"/>
      </w:pPr>
      <w:r>
        <w:t>Imagem: custom_agent_2.png</w:t>
      </w:r>
    </w:p>
    <w:p>
      <w:r>
        <w:t>A imagem mostra a customização de um tópico no Copilot Studio. Especificamente, está sendo definido o objetivo principal do agente "Microsoft Consultant Agent". O sistema pergunta qual o objetivo do agente e dá um exemplo de instrução: "O agente deve buscar informações específicas dentro da documentação do Microsoft Copilot Studio e fornecer respostas detalhadas aos usuários."</w:t>
        <w:br/>
      </w:r>
    </w:p>
    <w:p>
      <w:pPr>
        <w:pStyle w:val="Heading1"/>
      </w:pPr>
      <w:r>
        <w:t>Imagem: custom_agent_3.png</w:t>
      </w:r>
    </w:p>
    <w:p>
      <w:r>
        <w:t>A imagem mostra a configuração do comportamento de um agente no Microsoft Copilot Studio, definindo o objetivo do agente, suas regras e comportamento. Isso inclui restringir as fontes de informação à documentação oficial da Microsoft, definir um tom de voz leve, descontraído e humorístico, e incentivar o uso de analogias criativas para facilitar o entendimento.</w:t>
        <w:br/>
      </w:r>
    </w:p>
    <w:p>
      <w:pPr>
        <w:pStyle w:val="Heading1"/>
      </w:pPr>
      <w:r>
        <w:t>Imagem: custom_agent_4.png</w:t>
      </w:r>
    </w:p>
    <w:p>
      <w:r>
        <w:t>A imagem demonstra exemplos de como formatar respostas do agente, incluindo perguntas e respostas de exemplo para configurar uma entidade personalizada e resolver problemas de resposta do agente. Também mostra a configuração do contexto persistente, onde o agente pode referenciar interações anteriores.</w:t>
        <w:br/>
      </w:r>
    </w:p>
    <w:p>
      <w:pPr>
        <w:pStyle w:val="Heading1"/>
      </w:pPr>
      <w:r>
        <w:t>Imagem: custom_agent_5.png</w:t>
      </w:r>
    </w:p>
    <w:p>
      <w:r>
        <w:t>A imagem representa o processo de criação de um agente no Copilot Studio, mais especificamente a etapa de definição do nome do agente ("Microsoft Consultant Agent") e refinamento de suas instruções. A configuração do agente está completa, e o próximo passo é clicar no botão "Criar" para finalizar o processo.</w:t>
        <w:br/>
      </w:r>
    </w:p>
    <w:p>
      <w:pPr>
        <w:pStyle w:val="Heading1"/>
      </w:pPr>
      <w:r>
        <w:t>Imagem: custom_agent_6.png</w:t>
      </w:r>
    </w:p>
    <w:p>
      <w:r>
        <w:t>A imagem mostra a customização de um tópico no Copilot Studio, especificamente o ajuste das instruções do agente para que responda de forma leve, descontraída e humorística, mas sem perder a precisão técnica, utilizando analogias criativas para facilitar o entendimento. Adicionalmente, um teste de resposta do agente com a pergunta "O que é Copilot Studio?", validando o comportamento ajustado.</w:t>
        <w:br/>
      </w:r>
    </w:p>
    <w:p>
      <w:pPr>
        <w:pStyle w:val="Heading1"/>
      </w:pPr>
      <w:r>
        <w:t>Imagem: custom_agent_7.png</w:t>
      </w:r>
    </w:p>
    <w:p>
      <w:r>
        <w:t>A imagem representa a etapa de teste do agente no Copilot Studio. É exibido um exemplo de resposta gerada pelo agente, destacando que o conteúdo pode estar incorreto.</w:t>
        <w:br/>
      </w:r>
    </w:p>
    <w:p>
      <w:pPr>
        <w:pStyle w:val="Heading1"/>
      </w:pPr>
      <w:r>
        <w:t>Imagem: custom_agent_8.png</w:t>
      </w:r>
    </w:p>
    <w:p>
      <w:r>
        <w:t>A imagem representa a configuração de frases-gatilho em um tópico do Copilot Studio, especificamente a edição dessas frases.</w:t>
        <w:br/>
      </w:r>
    </w:p>
    <w:p>
      <w:pPr>
        <w:pStyle w:val="Heading1"/>
      </w:pPr>
      <w:r>
        <w:t>Imagem: custom_agent_9.png</w:t>
      </w:r>
    </w:p>
    <w:p>
      <w:r>
        <w:t>A imagem representa o processo de adicionar frases-gatilho a um tópico no Copilot Studio. O usuário pode inserir texto na caixa indicada e clicar no botão "+". Também há sugestões de frases para adicionar, como "Como Criar e Gerenciar Tópicos", "Como Criar e Gerenciar Ações", etc.</w:t>
        <w:br/>
      </w:r>
    </w:p>
    <w:p>
      <w:pPr>
        <w:pStyle w:val="Heading1"/>
      </w:pPr>
      <w:r>
        <w:t>Imagem: custom_agent_10.png</w:t>
      </w:r>
    </w:p>
    <w:p>
      <w:r>
        <w:t>A imagem representa a etapa de adição de frases-gatilho a um tópico no Copilot Studio. A seta vermelha indica o botão "+" "Adicionar nó".</w:t>
        <w:br/>
      </w:r>
    </w:p>
    <w:p>
      <w:pPr>
        <w:pStyle w:val="Heading1"/>
      </w:pPr>
      <w:r>
        <w:t>Imagem: custom_agent_11.png</w:t>
      </w:r>
    </w:p>
    <w:p>
      <w:r>
        <w:t>A imagem representa a etapa de customização de um tópico no Copilot Studio, especificamente a adição da ação de "Respostas generativas" dentro das opções "Avançado".</w:t>
        <w:br/>
      </w:r>
    </w:p>
    <w:p>
      <w:pPr>
        <w:pStyle w:val="Heading1"/>
      </w:pPr>
      <w:r>
        <w:t>Imagem: custom_agent_12.png</w:t>
      </w:r>
    </w:p>
    <w:p>
      <w:r>
        <w:t>A imagem representa a seleção de uma variável do sistema "Activity.Text" como entrada para criar respostas generativas no Copilot Studio. O usuário está definindo qual informação do sistema será usada para gerar respostas.</w:t>
        <w:br/>
      </w:r>
    </w:p>
    <w:p>
      <w:pPr>
        <w:pStyle w:val="Heading1"/>
      </w:pPr>
      <w:r>
        <w:t>Imagem: custom_agent_13.png</w:t>
      </w:r>
    </w:p>
    <w:p>
      <w:r>
        <w:t>A imagem representa a customização de um tópico no Copilot Studio, mais especificamente a adição de um nó (+) entre a entrada de texto do usuário ("Activity.Text") e a mensagem de resposta do bot ("Tópico de criação e Gerenciamento de Menus encerrado.").</w:t>
        <w:br/>
      </w:r>
    </w:p>
    <w:p>
      <w:pPr>
        <w:pStyle w:val="Heading1"/>
      </w:pPr>
      <w:r>
        <w:t>Imagem: custom_agent_14.png</w:t>
      </w:r>
    </w:p>
    <w:p>
      <w:r>
        <w:t>A imagem demonstra um passo a passo de como criar ações no Copilot Studio:</w:t>
        <w:br/>
        <w:br/>
        <w:t>1.  Abrir o Copilot Studio.</w:t>
        <w:br/>
        <w:t>2.  Navegar até a aba Ações.</w:t>
      </w:r>
    </w:p>
    <w:p>
      <w:pPr>
        <w:pStyle w:val="Heading1"/>
      </w:pPr>
      <w:r>
        <w:t>Imagem: custom_agent_15.png</w:t>
      </w:r>
    </w:p>
    <w:p>
      <w:r>
        <w:t>Com base na imagem, os passos representam a **customização de um tópico** no Copilot Studio.</w:t>
        <w:br/>
        <w:br/>
        <w:t>*   **Navegar até a aba "Ações"**: Acessar a área onde as ações do tópico são definidas.</w:t>
        <w:br/>
        <w:t>*   **Adicionar Nova Ação**: Criar uma nova ação, definindo seu nome, descrição e parâmetros.</w:t>
        <w:br/>
        <w:t>*   **Configurar a Ação**: Ajustar os detalhes da ação, como tipo (função ou comando), parâmetros de entrada/saída e lógica adicional.</w:t>
      </w:r>
    </w:p>
    <w:p>
      <w:pPr>
        <w:pStyle w:val="Heading1"/>
      </w:pPr>
      <w:r>
        <w:t>Imagem: custom_agent_16.png</w:t>
      </w:r>
    </w:p>
    <w:p>
      <w:r>
        <w:t>A imagem demonstra como gerenciar as ações dentro do Copilot Studio.</w:t>
        <w:br/>
        <w:br/>
        <w:t>1.  **Editar Ações Existentes:** Ajustar ações já criadas.</w:t>
        <w:br/>
        <w:t>2.  **Excluir Ações:** Remover ações desnecessárias.</w:t>
        <w:br/>
        <w:t>3.  **Organizar Ações:** Agrupar ações para facilitar a navegação.</w:t>
        <w:br/>
      </w:r>
    </w:p>
    <w:p>
      <w:pPr>
        <w:pStyle w:val="Heading1"/>
      </w:pPr>
      <w:r>
        <w:t>Imagem: custom_agent_17.png</w:t>
      </w:r>
    </w:p>
    <w:p>
      <w:r>
        <w:t>Com base na imagem, os tópicos da aula abordam:</w:t>
        <w:br/>
        <w:br/>
        <w:t>*   **Testar Ações:** Testar as ações criadas para garantir o funcionamento correto.</w:t>
        <w:br/>
        <w:t>*   **Documentação:** Documentar as ações para facilitar o entendimento e a replicação.</w:t>
        <w:br/>
        <w:t>*   **Reutilização:** Criar ações reutilizáveis para serem usadas em diferentes partes do projeto.</w:t>
      </w:r>
    </w:p>
    <w:p>
      <w:pPr>
        <w:pStyle w:val="Heading1"/>
      </w:pPr>
      <w:r>
        <w:t>Imagem: custom_agent_18.png</w:t>
      </w:r>
    </w:p>
    <w:p>
      <w:r>
        <w:t>A imagem demonstra a finalização da criação de um agente no Copilot Studio, enfatizando a reutilização de ações para diferentes partes do projeto, comparando-as a um molho especial versátil. O texto também incentiva o usuário a gerenciar as opções da aba "Ações" no Copilot Studio.</w:t>
        <w:br/>
      </w:r>
    </w:p>
    <w:p>
      <w:pPr>
        <w:pStyle w:val="Heading1"/>
      </w:pPr>
      <w:r>
        <w:t>Imagem: custom_topic_message_1.png</w:t>
      </w:r>
    </w:p>
    <w:p>
      <w:r>
        <w:t>A imagem mostra a seção de "Tópicos" no Copilot Studio, especificamente os "Tópicos do Sistema". Os tópicos do sistema são necessários para que o agente funcione corretamente, e não podem ser excluídos. Os tópicos em destaque são:</w:t>
        <w:br/>
        <w:br/>
        <w:t>*   **Conversational boosting:** Este tópico é ativado para criar respostas generativas a partir de fontes de conhecimento.</w:t>
        <w:br/>
        <w:br/>
        <w:t>*   **Fallback:** Este tópico é ativado quando o enunciado do usuário não corresponde a nenhum tópico existente.</w:t>
      </w:r>
    </w:p>
    <w:p>
      <w:pPr>
        <w:pStyle w:val="Heading1"/>
      </w:pPr>
      <w:r>
        <w:t>Imagem: custom_topic_2.png</w:t>
      </w:r>
    </w:p>
    <w:p>
      <w:r>
        <w:t>A imagem representa a configuração de um tópico no Copilot Studio, especificamente nas "Propriedades de Criar respostas generativas". Está sendo ajustada a permissão para que a IA utilize seus próprios conhecimentos gerais (versão preliminar). Além disso, a imagem indica a necessidade de salvar as alterações realizadas.</w:t>
        <w:br/>
      </w:r>
    </w:p>
    <w:p>
      <w:pPr>
        <w:pStyle w:val="Heading1"/>
      </w:pPr>
      <w:r>
        <w:t>Imagem: custom_quality_1.png</w:t>
      </w:r>
    </w:p>
    <w:p>
      <w:r>
        <w:t>A imagem demonstra a configuração das propriedades de "Criar respostas generativas" no Copilot Studio. Especificamente, o ajuste destacado em vermelho é a opção para "Pesquisar somente fontes selecionadas" nas fontes de conhecimento. Isso controla se o agente deve buscar respostas apenas nas fontes de dados especificamente configuradas ou em todas as fontes disponíveis.</w:t>
        <w:br/>
      </w:r>
    </w:p>
    <w:p>
      <w:pPr>
        <w:pStyle w:val="Heading1"/>
      </w:pPr>
      <w:r>
        <w:t>Imagem: custom_topic_3.png</w:t>
      </w:r>
    </w:p>
    <w:p>
      <w:r>
        <w:t>A imagem mostra a configuração para aumentar e diminuir a qualidade da resposta com GenAI no Microsoft Copilot Studio. Especificamente, as configurações destacadas em vermelho permitem:</w:t>
        <w:br/>
        <w:br/>
        <w:t>1.  **Fontes de conhecimento:**  Habilitar ou desabilitar a pesquisa apenas nas fontes de dados selecionadas.</w:t>
        <w:br/>
        <w:t>2.  **Dados clássicos:**  Permitir ou impedir que a IA utilize seus próprios conhecimentos gerais para gerar respostas (recurso em versão preliminar).</w:t>
      </w:r>
    </w:p>
    <w:p>
      <w:pPr>
        <w:pStyle w:val="Heading1"/>
      </w:pPr>
      <w:r>
        <w:t>Imagem: custom_prompt_4.png</w:t>
      </w:r>
    </w:p>
    <w:p>
      <w:r>
        <w:t>A imagem representa a configuração do nível de moderação de conteúdo e a personalização do prompt para a criação de respostas generativas em um tópico do Copilot Studio. O usuário pode selecionar o nível de moderação (neste caso, "Alto") e personalizar o prompt com variáveis e linguagem clara, definindo como o agente responderá às entradas dos usuários.</w:t>
        <w:br/>
      </w:r>
    </w:p>
    <w:p>
      <w:pPr>
        <w:pStyle w:val="Heading1"/>
      </w:pPr>
      <w:r>
        <w:t>Imagem: custom_agent_topic_5.png</w:t>
      </w:r>
    </w:p>
    <w:p>
      <w:r>
        <w:t>A imagem representa a configuração do nível de moderação de conteúdo de um tópico, com a opção "Personalizar" selecionada e o nível definido como "Alto". Também mostra a área para personalizar o prompt com variáveis para uma linguagem clara.</w:t>
        <w:br/>
      </w:r>
    </w:p>
    <w:p>
      <w:pPr>
        <w:pStyle w:val="Heading1"/>
      </w:pPr>
      <w:r>
        <w:t>Imagem: custom_agent_topic_6.png</w:t>
      </w:r>
    </w:p>
    <w:p>
      <w:r>
        <w:t>A imagem representa a configuração da IA Generativa no Copilot Studio, onde se define como o agente deve interagir com as pessoas. As opções são: "Clássico" (usar os tópicos criados) ou "Generativa" (usar a IA generativa para responder). Também se ajusta a rigorosidade da moderação de conteúdo, variando de "Baixo" (mais criativo) a "Alto" (mais preciso). Um aviso indica que o uso da IA generativa para selecionar tópicos/ações está disponível apenas para agentes em inglês.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